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01"/>
        <w:gridCol w:w="5401"/>
      </w:tblGrid>
      <w:tr>
        <w:trPr>
          <w:trHeight w:hRule="exact" w:val="2550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44" w:right="158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0"/>
                <w:u w:val="single"/>
              </w:rPr>
              <w:t xml:space="preserve">LABORATORIO DE ANÁLISIS CLÍNICOS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 xml:space="preserve">DRA. NORA SILVIA CRESTÁN.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OLASCOAGA 237 - TEL. 0260 - 4422824</w:t>
            </w:r>
          </w:p>
          <w:p>
            <w:pPr>
              <w:autoSpaceDN w:val="0"/>
              <w:autoSpaceDE w:val="0"/>
              <w:widowControl/>
              <w:spacing w:line="226" w:lineRule="exact" w:before="294" w:after="0"/>
              <w:ind w:left="44" w:right="46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Protocolo: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Perteneciente a: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Aguilar, Iván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DNI: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34.016.127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Edad: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37 años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Doctor/a: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Fecha de extracción: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28/07/2025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134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13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04" w:lineRule="exact" w:before="568" w:after="0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ANÁLISIS DE ORINA</w:t>
      </w:r>
    </w:p>
    <w:p>
      <w:pPr>
        <w:autoSpaceDN w:val="0"/>
        <w:autoSpaceDE w:val="0"/>
        <w:widowControl/>
        <w:spacing w:line="276" w:lineRule="exact" w:before="108" w:after="0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EXAMEN FÍSICO</w:t>
      </w:r>
    </w:p>
    <w:p>
      <w:pPr>
        <w:autoSpaceDN w:val="0"/>
        <w:autoSpaceDE w:val="0"/>
        <w:widowControl/>
        <w:spacing w:line="226" w:lineRule="exact" w:before="74" w:after="0"/>
        <w:ind w:left="62" w:right="57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Color 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amarillo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Aspecto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límpido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Espuma 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blanca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Sedimento 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ausencia</w:t>
      </w:r>
    </w:p>
    <w:p>
      <w:pPr>
        <w:autoSpaceDN w:val="0"/>
        <w:autoSpaceDE w:val="0"/>
        <w:widowControl/>
        <w:spacing w:line="276" w:lineRule="exact" w:before="0" w:after="0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EXAMEN QUÍMICO</w:t>
      </w:r>
    </w:p>
    <w:p>
      <w:pPr>
        <w:autoSpaceDN w:val="0"/>
        <w:autoSpaceDE w:val="0"/>
        <w:widowControl/>
        <w:spacing w:line="226" w:lineRule="exact" w:before="74" w:after="0"/>
        <w:ind w:left="62" w:right="4620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Hemoglobina 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Glucosa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Acetona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Urobilina 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vestigios normales</w:t>
      </w:r>
    </w:p>
    <w:p>
      <w:pPr>
        <w:autoSpaceDN w:val="0"/>
        <w:autoSpaceDE w:val="0"/>
        <w:widowControl/>
        <w:spacing w:line="274" w:lineRule="exact" w:before="0" w:after="0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EXAMEN MICROSCÓPICO</w:t>
      </w:r>
    </w:p>
    <w:p>
      <w:pPr>
        <w:autoSpaceDN w:val="0"/>
        <w:autoSpaceDE w:val="0"/>
        <w:widowControl/>
        <w:spacing w:line="228" w:lineRule="exact" w:before="72" w:after="0"/>
        <w:ind w:left="62" w:right="547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Reacción (Tornasol) 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ácida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Proteínas totales 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Pigmentos biliares 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ausencia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Ácidos biliares 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Células epiteliales planas 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escasas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Leucocitos granulosos .........  </w:t>
      </w:r>
      <w:r>
        <w:rPr>
          <w:rFonts w:ascii="Courier" w:hAnsi="Courier" w:eastAsia="Courier"/>
          <w:b/>
          <w:i w:val="0"/>
          <w:color w:val="000000"/>
          <w:sz w:val="20"/>
        </w:rPr>
        <w:t>por campo.</w:t>
      </w:r>
    </w:p>
    <w:p>
      <w:pPr>
        <w:autoSpaceDN w:val="0"/>
        <w:autoSpaceDE w:val="0"/>
        <w:widowControl/>
        <w:spacing w:line="226" w:lineRule="exact" w:before="54" w:after="0"/>
        <w:ind w:left="62" w:right="547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Pus ...........................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Hematíes 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por campo.</w:t>
      </w:r>
    </w:p>
    <w:p>
      <w:pPr>
        <w:autoSpaceDN w:val="0"/>
        <w:autoSpaceDE w:val="0"/>
        <w:widowControl/>
        <w:spacing w:line="226" w:lineRule="exact" w:before="54" w:after="0"/>
        <w:ind w:left="62" w:right="590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Mucus 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escaso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Gérmenes 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escasos</w:t>
      </w:r>
    </w:p>
    <w:p>
      <w:pPr>
        <w:autoSpaceDN w:val="0"/>
        <w:autoSpaceDE w:val="0"/>
        <w:widowControl/>
        <w:spacing w:line="200" w:lineRule="exact" w:before="506" w:after="0"/>
        <w:ind w:left="62" w:right="41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Dosaje de urea.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Técnica fotométrica enzimática de la ureasa de Fawcet.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0"/>
        </w:rPr>
        <w:t>5 g/l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- Normal: 0,15-0,45 g/l</w:t>
      </w:r>
    </w:p>
    <w:p>
      <w:pPr>
        <w:autoSpaceDN w:val="0"/>
        <w:autoSpaceDE w:val="0"/>
        <w:widowControl/>
        <w:spacing w:line="298" w:lineRule="exact" w:before="1170" w:after="0"/>
        <w:ind w:left="62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2"/>
        </w:rPr>
        <w:t>Firma y sello del responsable:</w:t>
      </w:r>
    </w:p>
    <w:p>
      <w:pPr>
        <w:autoSpaceDN w:val="0"/>
        <w:autoSpaceDE w:val="0"/>
        <w:widowControl/>
        <w:spacing w:line="274" w:lineRule="exact" w:before="568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Nombre y apellido:</w:t>
      </w:r>
    </w:p>
    <w:p>
      <w:pPr>
        <w:autoSpaceDN w:val="0"/>
        <w:autoSpaceDE w:val="0"/>
        <w:widowControl/>
        <w:spacing w:line="274" w:lineRule="exact" w:before="15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Nº de matrícula:</w:t>
      </w:r>
    </w:p>
    <w:p>
      <w:pPr>
        <w:autoSpaceDN w:val="0"/>
        <w:autoSpaceDE w:val="0"/>
        <w:widowControl/>
        <w:spacing w:line="216" w:lineRule="exact" w:before="3582" w:after="0"/>
        <w:ind w:left="0" w:right="5126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Página 1/1</w:t>
      </w:r>
    </w:p>
    <w:sectPr w:rsidR="00FC693F" w:rsidRPr="0006063C" w:rsidSect="00034616">
      <w:pgSz w:w="11906" w:h="16838"/>
      <w:pgMar w:top="142" w:right="542" w:bottom="236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