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01"/>
        <w:gridCol w:w="5401"/>
      </w:tblGrid>
      <w:tr>
        <w:trPr>
          <w:trHeight w:hRule="exact" w:val="2550"/>
        </w:trPr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44" w:right="158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0"/>
                <w:u w:val="single"/>
              </w:rPr>
              <w:t xml:space="preserve">LABORATORIO DE ANÁLISIS CLÍNICOS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 xml:space="preserve">DRA. NORA SILVIA CRESTÁN.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OLASCOAGA 237 - TEL. 0260 - 4422824</w:t>
            </w:r>
          </w:p>
          <w:p>
            <w:pPr>
              <w:autoSpaceDN w:val="0"/>
              <w:autoSpaceDE w:val="0"/>
              <w:widowControl/>
              <w:spacing w:line="226" w:lineRule="exact" w:before="294" w:after="0"/>
              <w:ind w:left="44" w:right="46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Protocolo: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Perteneciente a: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Aguilar, Iván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DNI: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34.016.127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Edad: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37 años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Doctor/a: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Fecha de extracción: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28/07/2025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79500" cy="10134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13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04" w:lineRule="exact" w:before="568" w:after="144"/>
        <w:ind w:left="6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  <w:u w:val="single"/>
        </w:rPr>
        <w:t>HEMOGRAMA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01"/>
        <w:gridCol w:w="3601"/>
        <w:gridCol w:w="3601"/>
      </w:tblGrid>
      <w:tr>
        <w:trPr>
          <w:trHeight w:hRule="exact" w:val="356"/>
        </w:trPr>
        <w:tc>
          <w:tcPr>
            <w:tcW w:type="dxa" w:w="281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>SERIE ROJA</w:t>
            </w:r>
          </w:p>
        </w:tc>
        <w:tc>
          <w:tcPr>
            <w:tcW w:type="dxa" w:w="306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0" w:right="54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>VALORES</w:t>
            </w:r>
          </w:p>
        </w:tc>
        <w:tc>
          <w:tcPr>
            <w:tcW w:type="dxa" w:w="4904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55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>VALORES NORMALES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36"/>
        <w:ind w:left="0" w:right="0"/>
      </w:pPr>
    </w:p>
    <w:p>
      <w:pPr>
        <w:sectPr>
          <w:pgSz w:w="11906" w:h="16838"/>
          <w:pgMar w:top="142" w:right="542" w:bottom="236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80" w:after="0"/>
        <w:ind w:left="62" w:right="296" w:firstLine="0"/>
        <w:jc w:val="both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Hematíes por u/l .............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Hemoglobina en gr/dl 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>Volumen globular % (Hto.) ....</w:t>
      </w:r>
    </w:p>
    <w:p>
      <w:pPr>
        <w:autoSpaceDN w:val="0"/>
        <w:autoSpaceDE w:val="0"/>
        <w:widowControl/>
        <w:spacing w:line="276" w:lineRule="exact" w:before="90" w:after="0"/>
        <w:ind w:left="6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  <w:u w:val="single"/>
        </w:rPr>
        <w:t>SERIE BLANCA</w:t>
      </w:r>
    </w:p>
    <w:p>
      <w:pPr>
        <w:autoSpaceDN w:val="0"/>
        <w:autoSpaceDE w:val="0"/>
        <w:widowControl/>
        <w:spacing w:line="250" w:lineRule="exact" w:before="0" w:after="0"/>
        <w:ind w:left="62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>Leucocitos ...................</w:t>
      </w:r>
    </w:p>
    <w:p>
      <w:pPr>
        <w:autoSpaceDN w:val="0"/>
        <w:autoSpaceDE w:val="0"/>
        <w:widowControl/>
        <w:spacing w:line="176" w:lineRule="exact" w:before="190" w:after="0"/>
        <w:ind w:left="62" w:right="2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  <w:u w:val="single"/>
        </w:rPr>
        <w:t xml:space="preserve">FÓRMULA LEUCOCITARIA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  <w:u w:val="single"/>
        </w:rPr>
        <w:t xml:space="preserve">SISTEMA MIELOIDE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  <w:u w:val="single"/>
        </w:rPr>
        <w:t>Metamielocitos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...............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Con núcleo en cayado 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Con núcleo segmentados 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Granulocitos eosinófilos 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>Granulocitos basófilos .......</w:t>
      </w:r>
    </w:p>
    <w:p>
      <w:pPr>
        <w:autoSpaceDN w:val="0"/>
        <w:autoSpaceDE w:val="0"/>
        <w:widowControl/>
        <w:spacing w:line="184" w:lineRule="exact" w:before="142" w:after="0"/>
        <w:ind w:left="62" w:right="2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  <w:u w:val="single"/>
        </w:rPr>
        <w:t xml:space="preserve">SISTEMA LINFOIDE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  <w:u w:val="single"/>
        </w:rPr>
        <w:t>Linfocitos ...</w:t>
      </w:r>
      <w:r>
        <w:rPr>
          <w:rFonts w:ascii="Courier" w:hAnsi="Courier" w:eastAsia="Courier"/>
          <w:b w:val="0"/>
          <w:i w:val="0"/>
          <w:color w:val="000000"/>
          <w:sz w:val="20"/>
        </w:rPr>
        <w:t>................</w:t>
      </w:r>
    </w:p>
    <w:p>
      <w:pPr>
        <w:autoSpaceDN w:val="0"/>
        <w:autoSpaceDE w:val="0"/>
        <w:widowControl/>
        <w:spacing w:line="184" w:lineRule="exact" w:before="142" w:after="0"/>
        <w:ind w:left="62" w:right="2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  <w:u w:val="single"/>
        </w:rPr>
        <w:t xml:space="preserve">SISTEMA RETICULO ENDOTELIAL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  <w:u w:val="single"/>
        </w:rPr>
        <w:t>Monocitos ...............</w:t>
      </w:r>
      <w:r>
        <w:rPr>
          <w:rFonts w:ascii="Courier" w:hAnsi="Courier" w:eastAsia="Courier"/>
          <w:b w:val="0"/>
          <w:i w:val="0"/>
          <w:color w:val="000000"/>
          <w:sz w:val="20"/>
        </w:rPr>
        <w:t>.....</w:t>
      </w:r>
    </w:p>
    <w:p>
      <w:pPr>
        <w:sectPr>
          <w:type w:val="continuous"/>
          <w:pgSz w:w="11906" w:h="16838"/>
          <w:pgMar w:top="142" w:right="542" w:bottom="236" w:left="562" w:header="720" w:footer="720" w:gutter="0"/>
          <w:cols w:num="2" w:equalWidth="0">
            <w:col w:w="3958" w:space="0"/>
            <w:col w:w="6844" w:space="0"/>
          </w:cols>
          <w:docGrid w:linePitch="360"/>
        </w:sectPr>
      </w:pPr>
    </w:p>
    <w:p>
      <w:pPr>
        <w:autoSpaceDN w:val="0"/>
        <w:autoSpaceDE w:val="0"/>
        <w:widowControl/>
        <w:spacing w:line="170" w:lineRule="exact" w:before="110" w:after="0"/>
        <w:ind w:left="1256" w:right="1584" w:hanging="96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1.235.489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H. 5.000.000 - M. 4.500.000 </w:t>
      </w:r>
      <w:r>
        <w:rPr>
          <w:rFonts w:ascii="Courier" w:hAnsi="Courier" w:eastAsia="Courier"/>
          <w:b/>
          <w:i w:val="0"/>
          <w:color w:val="000000"/>
          <w:sz w:val="20"/>
        </w:rPr>
        <w:t>5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H. 15,40 - M. 14,50 g. </w:t>
      </w:r>
      <w:r>
        <w:rPr>
          <w:rFonts w:ascii="Courier" w:hAnsi="Courier" w:eastAsia="Courier"/>
          <w:b/>
          <w:i w:val="0"/>
          <w:color w:val="000000"/>
          <w:sz w:val="20"/>
        </w:rPr>
        <w:t>8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H. 45,50% - M. 40%. </w:t>
      </w:r>
    </w:p>
    <w:p>
      <w:pPr>
        <w:autoSpaceDN w:val="0"/>
        <w:autoSpaceDE w:val="0"/>
        <w:widowControl/>
        <w:spacing w:line="280" w:lineRule="exact" w:before="288" w:after="0"/>
        <w:ind w:left="1256" w:right="0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8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5000 - 10.000 </w:t>
      </w:r>
    </w:p>
    <w:p>
      <w:pPr>
        <w:autoSpaceDN w:val="0"/>
        <w:autoSpaceDE w:val="0"/>
        <w:widowControl/>
        <w:spacing w:line="170" w:lineRule="exact" w:before="566" w:after="0"/>
        <w:ind w:left="1256" w:right="2736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8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0 - 1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5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3 - 6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5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55 - 65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5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2 - 4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5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0 - 1 </w:t>
      </w:r>
    </w:p>
    <w:p>
      <w:pPr>
        <w:autoSpaceDN w:val="0"/>
        <w:autoSpaceDE w:val="0"/>
        <w:widowControl/>
        <w:spacing w:line="280" w:lineRule="exact" w:before="232" w:after="0"/>
        <w:ind w:left="1256" w:right="0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5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10 - 30 </w:t>
      </w:r>
    </w:p>
    <w:p>
      <w:pPr>
        <w:autoSpaceDN w:val="0"/>
        <w:autoSpaceDE w:val="0"/>
        <w:widowControl/>
        <w:spacing w:line="280" w:lineRule="exact" w:before="230" w:after="166"/>
        <w:ind w:left="1256" w:right="0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5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4 - 8 </w:t>
      </w:r>
    </w:p>
    <w:p>
      <w:pPr>
        <w:sectPr>
          <w:type w:val="nextColumn"/>
          <w:pgSz w:w="11906" w:h="16838"/>
          <w:pgMar w:top="142" w:right="542" w:bottom="236" w:left="562" w:header="720" w:footer="720" w:gutter="0"/>
          <w:cols w:num="2" w:equalWidth="0">
            <w:col w:w="3958" w:space="0"/>
            <w:col w:w="684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482" w:after="0"/>
        <w:ind w:left="62" w:right="417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Dosaje de urea.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Técnica fotométrica enzimática de la ureasa de Fawcet.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0"/>
        </w:rPr>
        <w:t>5 g/l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- Normal: 0,15-0,45 g/l</w:t>
      </w:r>
    </w:p>
    <w:p>
      <w:pPr>
        <w:autoSpaceDN w:val="0"/>
        <w:autoSpaceDE w:val="0"/>
        <w:widowControl/>
        <w:spacing w:line="276" w:lineRule="exact" w:before="150" w:after="0"/>
        <w:ind w:left="6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Colesterol LDL.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Técnica fotométrica de Burstein.</w:t>
      </w:r>
    </w:p>
    <w:p>
      <w:pPr>
        <w:autoSpaceDN w:val="0"/>
        <w:autoSpaceDE w:val="0"/>
        <w:widowControl/>
        <w:spacing w:line="276" w:lineRule="exact" w:before="0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0"/>
        </w:rPr>
        <w:t>5 g/l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- Sospechoso a partir de 1,50 g/l. Elevado a partir de 1,90 g/l</w:t>
      </w:r>
    </w:p>
    <w:p>
      <w:pPr>
        <w:autoSpaceDN w:val="0"/>
        <w:autoSpaceDE w:val="0"/>
        <w:widowControl/>
        <w:spacing w:line="298" w:lineRule="exact" w:before="1170" w:after="0"/>
        <w:ind w:left="62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2"/>
        </w:rPr>
        <w:t>Firma y sello del responsable:</w:t>
      </w:r>
    </w:p>
    <w:p>
      <w:pPr>
        <w:autoSpaceDN w:val="0"/>
        <w:autoSpaceDE w:val="0"/>
        <w:widowControl/>
        <w:spacing w:line="276" w:lineRule="exact" w:before="566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Nombre y apellido:</w:t>
      </w:r>
    </w:p>
    <w:p>
      <w:pPr>
        <w:autoSpaceDN w:val="0"/>
        <w:autoSpaceDE w:val="0"/>
        <w:widowControl/>
        <w:spacing w:line="274" w:lineRule="exact" w:before="150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Nº de matrícula:</w:t>
      </w:r>
    </w:p>
    <w:p>
      <w:pPr>
        <w:autoSpaceDN w:val="0"/>
        <w:autoSpaceDE w:val="0"/>
        <w:widowControl/>
        <w:spacing w:line="216" w:lineRule="exact" w:before="3862" w:after="0"/>
        <w:ind w:left="0" w:right="5126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16"/>
        </w:rPr>
        <w:t>Página 1/1</w:t>
      </w:r>
    </w:p>
    <w:sectPr w:rsidR="00FC693F" w:rsidRPr="0006063C" w:rsidSect="00034616">
      <w:type w:val="continuous"/>
      <w:pgSz w:w="11906" w:h="16838"/>
      <w:pgMar w:top="142" w:right="542" w:bottom="236" w:left="5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